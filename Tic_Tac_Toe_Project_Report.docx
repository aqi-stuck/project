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rPr>
        <w:id w:val="581415904"/>
        <w:docPartObj>
          <w:docPartGallery w:val="Cover Pages"/>
          <w:docPartUnique/>
        </w:docPartObj>
      </w:sdtPr>
      <w:sdtEndPr/>
      <w:sdtContent>
        <w:p w14:paraId="6D0B0B4A" w14:textId="443DC8F9" w:rsidR="003401B4" w:rsidRDefault="003401B4">
          <w:r w:rsidRPr="003401B4">
            <w:rPr>
              <w:b/>
              <w:bCs/>
              <w:noProof/>
            </w:rPr>
            <mc:AlternateContent>
              <mc:Choice Requires="wps">
                <w:drawing>
                  <wp:anchor distT="0" distB="0" distL="114300" distR="114300" simplePos="0" relativeHeight="251659264" behindDoc="0" locked="0" layoutInCell="1" allowOverlap="1" wp14:anchorId="40172A80" wp14:editId="53C64FF5">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90"/>
                                  <w:gridCol w:w="1139"/>
                                </w:tblGrid>
                                <w:tr w:rsidR="003401B4" w14:paraId="3CBCB461" w14:textId="77777777">
                                  <w:trPr>
                                    <w:jc w:val="center"/>
                                  </w:trPr>
                                  <w:tc>
                                    <w:tcPr>
                                      <w:tcW w:w="2568" w:type="pct"/>
                                      <w:vAlign w:val="center"/>
                                    </w:tcPr>
                                    <w:p w14:paraId="7C170900" w14:textId="7D7418B6" w:rsidR="003401B4" w:rsidRDefault="003401B4">
                                      <w:pPr>
                                        <w:jc w:val="right"/>
                                      </w:pPr>
                                      <w:r>
                                        <w:rPr>
                                          <w:noProof/>
                                        </w:rPr>
                                        <w:drawing>
                                          <wp:inline distT="0" distB="0" distL="0" distR="0" wp14:anchorId="69E4E883" wp14:editId="1642F0A7">
                                            <wp:extent cx="3282950" cy="3179445"/>
                                            <wp:effectExtent l="0" t="0" r="0" b="1905"/>
                                            <wp:docPr id="182950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0037" name="Picture 1829500037"/>
                                                    <pic:cNvPicPr/>
                                                  </pic:nvPicPr>
                                                  <pic:blipFill>
                                                    <a:blip r:embed="rId9">
                                                      <a:extLst>
                                                        <a:ext uri="{837473B0-CC2E-450A-ABE3-18F120FF3D39}">
                                                          <a1611:picAttrSrcUrl xmlns:a1611="http://schemas.microsoft.com/office/drawing/2016/11/main" r:id="rId10"/>
                                                        </a:ext>
                                                      </a:extLst>
                                                    </a:blip>
                                                    <a:stretch>
                                                      <a:fillRect/>
                                                    </a:stretch>
                                                  </pic:blipFill>
                                                  <pic:spPr>
                                                    <a:xfrm>
                                                      <a:off x="0" y="0"/>
                                                      <a:ext cx="3291269" cy="318750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C13C4A" w14:textId="3B169576" w:rsidR="003401B4" w:rsidRDefault="003401B4">
                                          <w:pPr>
                                            <w:pStyle w:val="NoSpacing"/>
                                            <w:spacing w:line="312" w:lineRule="auto"/>
                                            <w:jc w:val="right"/>
                                            <w:rPr>
                                              <w:caps/>
                                              <w:color w:val="191919" w:themeColor="text1" w:themeTint="E6"/>
                                              <w:sz w:val="72"/>
                                              <w:szCs w:val="72"/>
                                            </w:rPr>
                                          </w:pPr>
                                          <w:r>
                                            <w:rPr>
                                              <w:caps/>
                                              <w:color w:val="191919" w:themeColor="text1" w:themeTint="E6"/>
                                              <w:sz w:val="72"/>
                                              <w:szCs w:val="72"/>
                                            </w:rPr>
                                            <w:t>Programming fundamental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2329CF5" w14:textId="39CF3642" w:rsidR="003401B4" w:rsidRDefault="002E54DB">
                                          <w:pPr>
                                            <w:jc w:val="right"/>
                                            <w:rPr>
                                              <w:sz w:val="24"/>
                                              <w:szCs w:val="24"/>
                                            </w:rPr>
                                          </w:pPr>
                                          <w:r>
                                            <w:rPr>
                                              <w:color w:val="000000" w:themeColor="text1"/>
                                              <w:sz w:val="24"/>
                                              <w:szCs w:val="24"/>
                                            </w:rPr>
                                            <w:t>Project Report</w:t>
                                          </w:r>
                                        </w:p>
                                      </w:sdtContent>
                                    </w:sdt>
                                  </w:tc>
                                  <w:tc>
                                    <w:tcPr>
                                      <w:tcW w:w="2432" w:type="pct"/>
                                      <w:vAlign w:val="center"/>
                                    </w:tcPr>
                                    <w:p w14:paraId="4B66ED7D" w14:textId="0F84FEF5" w:rsidR="003401B4" w:rsidRDefault="003401B4">
                                      <w:pPr>
                                        <w:rPr>
                                          <w:color w:val="000000" w:themeColor="text1"/>
                                        </w:rPr>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6B1B43E" w14:textId="2295B7E2" w:rsidR="003401B4" w:rsidRDefault="00F4752B">
                                          <w:pPr>
                                            <w:pStyle w:val="NoSpacing"/>
                                            <w:rPr>
                                              <w:color w:val="C0504D" w:themeColor="accent2"/>
                                              <w:sz w:val="26"/>
                                              <w:szCs w:val="26"/>
                                            </w:rPr>
                                          </w:pPr>
                                          <w:r>
                                            <w:rPr>
                                              <w:color w:val="C0504D" w:themeColor="accent2"/>
                                              <w:sz w:val="26"/>
                                              <w:szCs w:val="26"/>
                                            </w:rPr>
                                            <w:t xml:space="preserve">Tic Tak Toe </w:t>
                                          </w:r>
                                        </w:p>
                                      </w:sdtContent>
                                    </w:sdt>
                                    <w:p w14:paraId="2A5C9494" w14:textId="676854A5" w:rsidR="003401B4" w:rsidRDefault="00566223">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435DB">
                                            <w:rPr>
                                              <w:color w:val="1F497D" w:themeColor="text2"/>
                                            </w:rPr>
                                            <w:t xml:space="preserve"> In C++</w:t>
                                          </w:r>
                                        </w:sdtContent>
                                      </w:sdt>
                                    </w:p>
                                  </w:tc>
                                </w:tr>
                              </w:tbl>
                              <w:p w14:paraId="2E60B313" w14:textId="77777777" w:rsidR="003401B4" w:rsidRDefault="003401B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0172A80"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90"/>
                            <w:gridCol w:w="1139"/>
                          </w:tblGrid>
                          <w:tr w:rsidR="003401B4" w14:paraId="3CBCB461" w14:textId="77777777">
                            <w:trPr>
                              <w:jc w:val="center"/>
                            </w:trPr>
                            <w:tc>
                              <w:tcPr>
                                <w:tcW w:w="2568" w:type="pct"/>
                                <w:vAlign w:val="center"/>
                              </w:tcPr>
                              <w:p w14:paraId="7C170900" w14:textId="7D7418B6" w:rsidR="003401B4" w:rsidRDefault="003401B4">
                                <w:pPr>
                                  <w:jc w:val="right"/>
                                </w:pPr>
                                <w:r>
                                  <w:rPr>
                                    <w:noProof/>
                                  </w:rPr>
                                  <w:drawing>
                                    <wp:inline distT="0" distB="0" distL="0" distR="0" wp14:anchorId="69E4E883" wp14:editId="1642F0A7">
                                      <wp:extent cx="3282950" cy="3179445"/>
                                      <wp:effectExtent l="0" t="0" r="0" b="1905"/>
                                      <wp:docPr id="182950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0037" name="Picture 1829500037"/>
                                              <pic:cNvPicPr/>
                                            </pic:nvPicPr>
                                            <pic:blipFill>
                                              <a:blip r:embed="rId9">
                                                <a:extLst>
                                                  <a:ext uri="{837473B0-CC2E-450A-ABE3-18F120FF3D39}">
                                                    <a1611:picAttrSrcUrl xmlns:a1611="http://schemas.microsoft.com/office/drawing/2016/11/main" r:id="rId10"/>
                                                  </a:ext>
                                                </a:extLst>
                                              </a:blip>
                                              <a:stretch>
                                                <a:fillRect/>
                                              </a:stretch>
                                            </pic:blipFill>
                                            <pic:spPr>
                                              <a:xfrm>
                                                <a:off x="0" y="0"/>
                                                <a:ext cx="3291269" cy="318750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C13C4A" w14:textId="3B169576" w:rsidR="003401B4" w:rsidRDefault="003401B4">
                                    <w:pPr>
                                      <w:pStyle w:val="NoSpacing"/>
                                      <w:spacing w:line="312" w:lineRule="auto"/>
                                      <w:jc w:val="right"/>
                                      <w:rPr>
                                        <w:caps/>
                                        <w:color w:val="191919" w:themeColor="text1" w:themeTint="E6"/>
                                        <w:sz w:val="72"/>
                                        <w:szCs w:val="72"/>
                                      </w:rPr>
                                    </w:pPr>
                                    <w:r>
                                      <w:rPr>
                                        <w:caps/>
                                        <w:color w:val="191919" w:themeColor="text1" w:themeTint="E6"/>
                                        <w:sz w:val="72"/>
                                        <w:szCs w:val="72"/>
                                      </w:rPr>
                                      <w:t>Programming fundamental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2329CF5" w14:textId="39CF3642" w:rsidR="003401B4" w:rsidRDefault="002E54DB">
                                    <w:pPr>
                                      <w:jc w:val="right"/>
                                      <w:rPr>
                                        <w:sz w:val="24"/>
                                        <w:szCs w:val="24"/>
                                      </w:rPr>
                                    </w:pPr>
                                    <w:r>
                                      <w:rPr>
                                        <w:color w:val="000000" w:themeColor="text1"/>
                                        <w:sz w:val="24"/>
                                        <w:szCs w:val="24"/>
                                      </w:rPr>
                                      <w:t>Project Report</w:t>
                                    </w:r>
                                  </w:p>
                                </w:sdtContent>
                              </w:sdt>
                            </w:tc>
                            <w:tc>
                              <w:tcPr>
                                <w:tcW w:w="2432" w:type="pct"/>
                                <w:vAlign w:val="center"/>
                              </w:tcPr>
                              <w:p w14:paraId="4B66ED7D" w14:textId="0F84FEF5" w:rsidR="003401B4" w:rsidRDefault="003401B4">
                                <w:pPr>
                                  <w:rPr>
                                    <w:color w:val="000000" w:themeColor="text1"/>
                                  </w:rPr>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6B1B43E" w14:textId="2295B7E2" w:rsidR="003401B4" w:rsidRDefault="00F4752B">
                                    <w:pPr>
                                      <w:pStyle w:val="NoSpacing"/>
                                      <w:rPr>
                                        <w:color w:val="C0504D" w:themeColor="accent2"/>
                                        <w:sz w:val="26"/>
                                        <w:szCs w:val="26"/>
                                      </w:rPr>
                                    </w:pPr>
                                    <w:r>
                                      <w:rPr>
                                        <w:color w:val="C0504D" w:themeColor="accent2"/>
                                        <w:sz w:val="26"/>
                                        <w:szCs w:val="26"/>
                                      </w:rPr>
                                      <w:t xml:space="preserve">Tic Tak Toe </w:t>
                                    </w:r>
                                  </w:p>
                                </w:sdtContent>
                              </w:sdt>
                              <w:p w14:paraId="2A5C9494" w14:textId="676854A5" w:rsidR="003401B4" w:rsidRDefault="00566223">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435DB">
                                      <w:rPr>
                                        <w:color w:val="1F497D" w:themeColor="text2"/>
                                      </w:rPr>
                                      <w:t xml:space="preserve"> In C++</w:t>
                                    </w:r>
                                  </w:sdtContent>
                                </w:sdt>
                              </w:p>
                            </w:tc>
                          </w:tr>
                        </w:tbl>
                        <w:p w14:paraId="2E60B313" w14:textId="77777777" w:rsidR="003401B4" w:rsidRDefault="003401B4"/>
                      </w:txbxContent>
                    </v:textbox>
                    <w10:wrap anchorx="page" anchory="page"/>
                  </v:shape>
                </w:pict>
              </mc:Fallback>
            </mc:AlternateContent>
          </w:r>
          <w:r>
            <w:rPr>
              <w:b/>
              <w:bCs/>
            </w:rPr>
            <w:br w:type="page"/>
          </w:r>
        </w:p>
      </w:sdtContent>
    </w:sdt>
    <w:p w14:paraId="16D60EB5" w14:textId="616EA70A" w:rsidR="00557A1F" w:rsidRDefault="003401B4">
      <w:pPr>
        <w:pStyle w:val="Heading1"/>
      </w:pPr>
      <w:r>
        <w:lastRenderedPageBreak/>
        <w:t>Programming Project Report: Tic-Tac-Toe Game</w:t>
      </w:r>
    </w:p>
    <w:p w14:paraId="2CFEEB2E" w14:textId="1B8527F3" w:rsidR="00557A1F" w:rsidRDefault="003401B4">
      <w:pPr>
        <w:pStyle w:val="Heading2"/>
      </w:pPr>
      <w:r>
        <w:t>Title Page</w:t>
      </w:r>
      <w:r w:rsidR="003F2560">
        <w:t>:</w:t>
      </w:r>
    </w:p>
    <w:p w14:paraId="4A910ABE" w14:textId="77777777" w:rsidR="00557A1F" w:rsidRDefault="003401B4">
      <w:r>
        <w:t>Project Title: Tic-Tac-Toe Game</w:t>
      </w:r>
    </w:p>
    <w:p w14:paraId="3955FC5B" w14:textId="508946CC" w:rsidR="00557A1F" w:rsidRDefault="003401B4">
      <w:r>
        <w:t xml:space="preserve">Author: Abdul </w:t>
      </w:r>
      <w:proofErr w:type="gramStart"/>
      <w:r>
        <w:t xml:space="preserve">Haseeb </w:t>
      </w:r>
      <w:r w:rsidR="00F4752B">
        <w:t>,</w:t>
      </w:r>
      <w:r>
        <w:t>Aqdas</w:t>
      </w:r>
      <w:proofErr w:type="gramEnd"/>
      <w:r>
        <w:t xml:space="preserve"> Munir</w:t>
      </w:r>
      <w:r w:rsidR="00F4752B">
        <w:t xml:space="preserve"> &amp; Subhan Khalid</w:t>
      </w:r>
    </w:p>
    <w:p w14:paraId="32BF0707" w14:textId="77777777" w:rsidR="00557A1F" w:rsidRDefault="003401B4">
      <w:r>
        <w:t>Institution: PAF-IAST</w:t>
      </w:r>
    </w:p>
    <w:p w14:paraId="657D5475" w14:textId="77777777" w:rsidR="00557A1F" w:rsidRDefault="003401B4">
      <w:r>
        <w:t>Course/Subject: Programming Fundamentals</w:t>
      </w:r>
    </w:p>
    <w:p w14:paraId="141E0032" w14:textId="685D84EB" w:rsidR="00557A1F" w:rsidRDefault="003401B4">
      <w:r>
        <w:t xml:space="preserve">Date of Submission: </w:t>
      </w:r>
      <w:r w:rsidR="00F4752B">
        <w:t>01-01-25</w:t>
      </w:r>
    </w:p>
    <w:p w14:paraId="5DFA4306" w14:textId="77777777" w:rsidR="00557A1F" w:rsidRDefault="003401B4">
      <w:pPr>
        <w:pStyle w:val="Heading2"/>
      </w:pPr>
      <w:r>
        <w:t>Table of Contents</w:t>
      </w:r>
    </w:p>
    <w:p w14:paraId="64EA143F" w14:textId="77777777" w:rsidR="00557A1F" w:rsidRDefault="003401B4">
      <w:r>
        <w:t>1. Abstract</w:t>
      </w:r>
    </w:p>
    <w:p w14:paraId="03179147" w14:textId="77777777" w:rsidR="00557A1F" w:rsidRDefault="003401B4">
      <w:r>
        <w:t>2. Introduction</w:t>
      </w:r>
    </w:p>
    <w:p w14:paraId="3A2D02D9" w14:textId="77777777" w:rsidR="00557A1F" w:rsidRDefault="003401B4">
      <w:r>
        <w:t>3. Objectives</w:t>
      </w:r>
    </w:p>
    <w:p w14:paraId="6BD2FF32" w14:textId="77777777" w:rsidR="00557A1F" w:rsidRDefault="003401B4">
      <w:r>
        <w:t>4. Requirements</w:t>
      </w:r>
    </w:p>
    <w:p w14:paraId="18951322" w14:textId="77777777" w:rsidR="00557A1F" w:rsidRDefault="003401B4">
      <w:r>
        <w:t>5. System Design</w:t>
      </w:r>
    </w:p>
    <w:p w14:paraId="2A0BBD78" w14:textId="77777777" w:rsidR="00557A1F" w:rsidRDefault="003401B4">
      <w:r>
        <w:t>6. Implementation</w:t>
      </w:r>
    </w:p>
    <w:p w14:paraId="1F706E53" w14:textId="77777777" w:rsidR="00557A1F" w:rsidRDefault="003401B4">
      <w:r>
        <w:t>7. Testing</w:t>
      </w:r>
    </w:p>
    <w:p w14:paraId="374535CD" w14:textId="77777777" w:rsidR="00557A1F" w:rsidRDefault="003401B4">
      <w:r>
        <w:t>8. Results and Analysis</w:t>
      </w:r>
    </w:p>
    <w:p w14:paraId="752DD688" w14:textId="77777777" w:rsidR="00557A1F" w:rsidRDefault="003401B4">
      <w:r>
        <w:t>9. Conclusion</w:t>
      </w:r>
    </w:p>
    <w:p w14:paraId="7A8C102C" w14:textId="77777777" w:rsidR="00557A1F" w:rsidRDefault="003401B4">
      <w:r>
        <w:t>10. References</w:t>
      </w:r>
    </w:p>
    <w:p w14:paraId="6A55500F" w14:textId="77777777" w:rsidR="00557A1F" w:rsidRDefault="003401B4">
      <w:pPr>
        <w:pStyle w:val="Heading2"/>
      </w:pPr>
      <w:r>
        <w:t>Abstract</w:t>
      </w:r>
    </w:p>
    <w:p w14:paraId="65ED34D3" w14:textId="77777777" w:rsidR="00557A1F" w:rsidRDefault="003401B4">
      <w:r>
        <w:t>This project report presents the development of a console-based Tic-Tac-Toe game using C++. The game allows two players to compete against each other, alternating turns to place their marks on a 3x3 grid. The program determines the winner or declares a draw based on the standard rules of Tic-Tac-Toe. The project demonstrates fundamental programming concepts such as arrays, loops, conditionals, and functions.</w:t>
      </w:r>
    </w:p>
    <w:p w14:paraId="581079A3" w14:textId="77777777" w:rsidR="00557A1F" w:rsidRDefault="003401B4">
      <w:pPr>
        <w:pStyle w:val="Heading2"/>
      </w:pPr>
      <w:r>
        <w:t>Introduction</w:t>
      </w:r>
    </w:p>
    <w:p w14:paraId="0B174D24" w14:textId="77777777" w:rsidR="00557A1F" w:rsidRDefault="003401B4">
      <w:r>
        <w:t>Tic-Tac-Toe is a classic two-player game that is simple yet engaging. The objective of the game is to align three marks (X or O) in a row, column, or diagonal on a 3x3 grid. This project implements the game using C++ programming language, focusing on providing a user-friendly console interface and adhering to the standard rules of the game.</w:t>
      </w:r>
    </w:p>
    <w:p w14:paraId="17F71946" w14:textId="77777777" w:rsidR="00557A1F" w:rsidRDefault="003401B4">
      <w:r>
        <w:t>The report outlines the process of designing and implementing the game, highlighting the key features, challenges, and outcomes.</w:t>
      </w:r>
    </w:p>
    <w:p w14:paraId="7D9158EF" w14:textId="77777777" w:rsidR="00557A1F" w:rsidRDefault="003401B4">
      <w:pPr>
        <w:pStyle w:val="Heading2"/>
      </w:pPr>
      <w:r>
        <w:lastRenderedPageBreak/>
        <w:t>Objectives</w:t>
      </w:r>
    </w:p>
    <w:p w14:paraId="4C0DC61B" w14:textId="77777777" w:rsidR="00557A1F" w:rsidRDefault="003401B4">
      <w:r>
        <w:t>1. To develop a fully functional console-based Tic-Tac-Toe game.</w:t>
      </w:r>
    </w:p>
    <w:p w14:paraId="4775C842" w14:textId="77777777" w:rsidR="00557A1F" w:rsidRDefault="003401B4">
      <w:r>
        <w:t>2. To practice and demonstrate proficiency in C++ programming.</w:t>
      </w:r>
    </w:p>
    <w:p w14:paraId="0C906CA3" w14:textId="77777777" w:rsidR="00557A1F" w:rsidRDefault="003401B4">
      <w:r>
        <w:t>3. To implement game logic and error handling effectively.</w:t>
      </w:r>
    </w:p>
    <w:p w14:paraId="1BA468D5" w14:textId="77777777" w:rsidR="00557A1F" w:rsidRDefault="003401B4">
      <w:r>
        <w:t>4. To provide a fun and interactive experience for two players.</w:t>
      </w:r>
    </w:p>
    <w:p w14:paraId="0D566F06" w14:textId="77777777" w:rsidR="00557A1F" w:rsidRDefault="003401B4">
      <w:pPr>
        <w:pStyle w:val="Heading2"/>
      </w:pPr>
      <w:r>
        <w:t>Requirements</w:t>
      </w:r>
    </w:p>
    <w:p w14:paraId="47EE0322" w14:textId="77777777" w:rsidR="00557A1F" w:rsidRDefault="003401B4">
      <w:r>
        <w:t>Functional Requirements:</w:t>
      </w:r>
    </w:p>
    <w:p w14:paraId="10FB13E9" w14:textId="77777777" w:rsidR="00557A1F" w:rsidRDefault="003401B4">
      <w:r>
        <w:t>- The program should display a 3x3 grid.</w:t>
      </w:r>
    </w:p>
    <w:p w14:paraId="0B377BFC" w14:textId="77777777" w:rsidR="00557A1F" w:rsidRDefault="003401B4">
      <w:r>
        <w:t>- Players should take turns to input their choices.</w:t>
      </w:r>
    </w:p>
    <w:p w14:paraId="6A9C17B6" w14:textId="77777777" w:rsidR="00557A1F" w:rsidRDefault="003401B4">
      <w:r>
        <w:t>- The program should check for a win or a draw after each turn.</w:t>
      </w:r>
    </w:p>
    <w:p w14:paraId="01467E8F" w14:textId="77777777" w:rsidR="00557A1F" w:rsidRDefault="003401B4">
      <w:r>
        <w:t>- The game should terminate when a winner is determined or if the grid is full.</w:t>
      </w:r>
    </w:p>
    <w:p w14:paraId="0871D479" w14:textId="77777777" w:rsidR="00557A1F" w:rsidRDefault="003401B4">
      <w:r>
        <w:t>Non-Functional Requirements:</w:t>
      </w:r>
    </w:p>
    <w:p w14:paraId="11F0D2FE" w14:textId="77777777" w:rsidR="00557A1F" w:rsidRDefault="003401B4">
      <w:r>
        <w:t>- The program should provide clear instructions and error messages.</w:t>
      </w:r>
    </w:p>
    <w:p w14:paraId="5EDB1F9E" w14:textId="77777777" w:rsidR="00557A1F" w:rsidRDefault="003401B4">
      <w:r>
        <w:t>- It should handle invalid inputs gracefully.</w:t>
      </w:r>
    </w:p>
    <w:p w14:paraId="1758E195" w14:textId="77777777" w:rsidR="00557A1F" w:rsidRDefault="003401B4">
      <w:r>
        <w:t>- The code should be modular and easy to maintain.</w:t>
      </w:r>
    </w:p>
    <w:p w14:paraId="47D2BF96" w14:textId="77777777" w:rsidR="00557A1F" w:rsidRDefault="003401B4">
      <w:r>
        <w:t>Hardware/Software Requirements:</w:t>
      </w:r>
    </w:p>
    <w:p w14:paraId="7B0CA8A4" w14:textId="77777777" w:rsidR="00557A1F" w:rsidRDefault="003401B4">
      <w:r>
        <w:t>- Operating System: Windows/Linux/MacOS</w:t>
      </w:r>
    </w:p>
    <w:p w14:paraId="2FAEA2E6" w14:textId="77777777" w:rsidR="00557A1F" w:rsidRDefault="003401B4">
      <w:r>
        <w:t>- Compiler: GCC or any C++ compiler</w:t>
      </w:r>
    </w:p>
    <w:p w14:paraId="59AC2D31" w14:textId="77777777" w:rsidR="00557A1F" w:rsidRDefault="003401B4">
      <w:r>
        <w:t>- Development Environment: Visual Studio Code, Dev-C++, or any preferred IDE</w:t>
      </w:r>
    </w:p>
    <w:p w14:paraId="3D4E9043" w14:textId="77777777" w:rsidR="00557A1F" w:rsidRDefault="003401B4">
      <w:pPr>
        <w:pStyle w:val="Heading2"/>
      </w:pPr>
      <w:r>
        <w:t>System Design</w:t>
      </w:r>
    </w:p>
    <w:p w14:paraId="0A011D8E" w14:textId="77777777" w:rsidR="00557A1F" w:rsidRDefault="003401B4">
      <w:r>
        <w:t>Architecture:</w:t>
      </w:r>
    </w:p>
    <w:p w14:paraId="67D78170" w14:textId="77777777" w:rsidR="00557A1F" w:rsidRDefault="003401B4">
      <w:r>
        <w:t>The system follows a modular design with functions handling specific tasks such as:</w:t>
      </w:r>
    </w:p>
    <w:p w14:paraId="518D9003" w14:textId="77777777" w:rsidR="00557A1F" w:rsidRDefault="003401B4">
      <w:r>
        <w:t>1. Displaying the game board.</w:t>
      </w:r>
    </w:p>
    <w:p w14:paraId="3EDA9343" w14:textId="77777777" w:rsidR="00557A1F" w:rsidRDefault="003401B4">
      <w:r>
        <w:t>2. Taking player input.</w:t>
      </w:r>
    </w:p>
    <w:p w14:paraId="625058D0" w14:textId="77777777" w:rsidR="00557A1F" w:rsidRDefault="003401B4">
      <w:r>
        <w:t>3. Checking game status (win/draw).</w:t>
      </w:r>
    </w:p>
    <w:p w14:paraId="3F6C1DD9" w14:textId="77777777" w:rsidR="00557A1F" w:rsidRPr="00566223" w:rsidRDefault="003401B4">
      <w:pPr>
        <w:rPr>
          <w:b/>
          <w:bCs/>
        </w:rPr>
      </w:pPr>
      <w:r w:rsidRPr="00566223">
        <w:rPr>
          <w:b/>
          <w:bCs/>
        </w:rPr>
        <w:t>Flowchart:</w:t>
      </w:r>
    </w:p>
    <w:p w14:paraId="31C1D218" w14:textId="77777777" w:rsidR="00557A1F" w:rsidRDefault="003401B4">
      <w:r>
        <w:t>1. Start - Initialize the game board and variables.</w:t>
      </w:r>
    </w:p>
    <w:p w14:paraId="73A5A866" w14:textId="77777777" w:rsidR="00557A1F" w:rsidRDefault="003401B4">
      <w:r>
        <w:t>2. Display Board - Show the current state of the grid.</w:t>
      </w:r>
    </w:p>
    <w:p w14:paraId="53B1821C" w14:textId="77777777" w:rsidR="002E54DB" w:rsidRDefault="002E54DB"/>
    <w:p w14:paraId="353A4E69" w14:textId="77777777" w:rsidR="00557A1F" w:rsidRDefault="003401B4">
      <w:r>
        <w:lastRenderedPageBreak/>
        <w:t>3. Player Turn - Prompt the current player to input their choice.</w:t>
      </w:r>
    </w:p>
    <w:p w14:paraId="18DEE7A4" w14:textId="77777777" w:rsidR="00557A1F" w:rsidRDefault="003401B4">
      <w:r>
        <w:t>4. Update Board - Validate and update the board based on the input.</w:t>
      </w:r>
    </w:p>
    <w:p w14:paraId="3A693BB8" w14:textId="77777777" w:rsidR="00557A1F" w:rsidRDefault="003401B4">
      <w:r>
        <w:t>5. Check Status - Determine if there is a winner or a draw.</w:t>
      </w:r>
    </w:p>
    <w:p w14:paraId="7224E412" w14:textId="77777777" w:rsidR="00557A1F" w:rsidRDefault="003401B4">
      <w:r>
        <w:t>6. Repeat - Alternate turns until the game ends.</w:t>
      </w:r>
    </w:p>
    <w:p w14:paraId="0C4E8BC4" w14:textId="77777777" w:rsidR="00557A1F" w:rsidRDefault="003401B4">
      <w:r>
        <w:t>7. End - Announce the result.</w:t>
      </w:r>
    </w:p>
    <w:p w14:paraId="3C54902E" w14:textId="77777777" w:rsidR="00557A1F" w:rsidRDefault="003401B4">
      <w:pPr>
        <w:pStyle w:val="Heading2"/>
      </w:pPr>
      <w:r>
        <w:t>Implementation</w:t>
      </w:r>
    </w:p>
    <w:p w14:paraId="132C1479" w14:textId="77777777" w:rsidR="00557A1F" w:rsidRDefault="003401B4">
      <w:r>
        <w:t>The game is implemented in C++ using:</w:t>
      </w:r>
    </w:p>
    <w:p w14:paraId="1D1A1EAE" w14:textId="77777777" w:rsidR="00557A1F" w:rsidRDefault="003401B4">
      <w:r>
        <w:t>- Arrays: A 2D array represents the 3x3 game board.</w:t>
      </w:r>
    </w:p>
    <w:p w14:paraId="0E17BFF2" w14:textId="77777777" w:rsidR="00557A1F" w:rsidRDefault="003401B4">
      <w:r>
        <w:t>- Loops: Used to iterate through the grid for checking conditions.</w:t>
      </w:r>
    </w:p>
    <w:p w14:paraId="402B6C5F" w14:textId="77777777" w:rsidR="00557A1F" w:rsidRDefault="003401B4">
      <w:r>
        <w:t>- Functions:</w:t>
      </w:r>
    </w:p>
    <w:p w14:paraId="5CE960F6" w14:textId="77777777" w:rsidR="00557A1F" w:rsidRDefault="003401B4">
      <w:r>
        <w:t xml:space="preserve">  - </w:t>
      </w:r>
      <w:proofErr w:type="spellStart"/>
      <w:r>
        <w:t>display_</w:t>
      </w:r>
      <w:proofErr w:type="gramStart"/>
      <w:r>
        <w:t>board</w:t>
      </w:r>
      <w:proofErr w:type="spellEnd"/>
      <w:r>
        <w:t>(</w:t>
      </w:r>
      <w:proofErr w:type="gramEnd"/>
      <w:r>
        <w:t>): Displays the current state of the game.</w:t>
      </w:r>
    </w:p>
    <w:p w14:paraId="00399F27" w14:textId="77777777" w:rsidR="00557A1F" w:rsidRDefault="003401B4">
      <w:r>
        <w:t xml:space="preserve">  - </w:t>
      </w:r>
      <w:proofErr w:type="spellStart"/>
      <w:r>
        <w:t>player_</w:t>
      </w:r>
      <w:proofErr w:type="gramStart"/>
      <w:r>
        <w:t>turn</w:t>
      </w:r>
      <w:proofErr w:type="spellEnd"/>
      <w:r>
        <w:t>(</w:t>
      </w:r>
      <w:proofErr w:type="gramEnd"/>
      <w:r>
        <w:t>): Handles player input and updates the board.</w:t>
      </w:r>
    </w:p>
    <w:p w14:paraId="3D9B5038" w14:textId="77777777" w:rsidR="00557A1F" w:rsidRDefault="003401B4">
      <w:r>
        <w:t xml:space="preserve">  - </w:t>
      </w:r>
      <w:proofErr w:type="spellStart"/>
      <w:proofErr w:type="gramStart"/>
      <w:r>
        <w:t>gameover</w:t>
      </w:r>
      <w:proofErr w:type="spellEnd"/>
      <w:r>
        <w:t>(</w:t>
      </w:r>
      <w:proofErr w:type="gramEnd"/>
      <w:r>
        <w:t>): Checks for a win or draw condition.</w:t>
      </w:r>
    </w:p>
    <w:p w14:paraId="0A613EE7" w14:textId="77777777" w:rsidR="00557A1F" w:rsidRDefault="003401B4">
      <w:r>
        <w:t>- Control Statements: if-else statements ensure correct game logic.</w:t>
      </w:r>
    </w:p>
    <w:p w14:paraId="2ED7D1D3" w14:textId="77777777" w:rsidR="00557A1F" w:rsidRDefault="003401B4">
      <w:pPr>
        <w:pStyle w:val="Heading2"/>
      </w:pPr>
      <w:r>
        <w:t>Results and Analysis</w:t>
      </w:r>
    </w:p>
    <w:p w14:paraId="28996724" w14:textId="77777777" w:rsidR="00557A1F" w:rsidRDefault="003401B4">
      <w:r>
        <w:t>The game successfully meets the project objectives. Players can interact with the game seamlessly, and all scenarios (win, draw, invalid input) are handled effectively. The modular structure of the code ensures readability and maintainability.</w:t>
      </w:r>
    </w:p>
    <w:p w14:paraId="2016A19A" w14:textId="77777777" w:rsidR="00557A1F" w:rsidRDefault="003401B4">
      <w:r>
        <w:t>Challenges Faced:</w:t>
      </w:r>
    </w:p>
    <w:p w14:paraId="1F425C67" w14:textId="77777777" w:rsidR="00557A1F" w:rsidRDefault="003401B4">
      <w:r>
        <w:t>- Handling invalid inputs without disrupting the flow of the game.</w:t>
      </w:r>
    </w:p>
    <w:p w14:paraId="4FDF8B85" w14:textId="77777777" w:rsidR="00557A1F" w:rsidRDefault="003401B4">
      <w:r>
        <w:t>- Ensuring the game logic covers all possible winning conditions.</w:t>
      </w:r>
    </w:p>
    <w:p w14:paraId="65303F0C" w14:textId="77777777" w:rsidR="00557A1F" w:rsidRDefault="003401B4">
      <w:pPr>
        <w:pStyle w:val="Heading2"/>
      </w:pPr>
      <w:r>
        <w:t>Conclusion</w:t>
      </w:r>
    </w:p>
    <w:p w14:paraId="06EFA85F" w14:textId="77777777" w:rsidR="00557A1F" w:rsidRDefault="003401B4">
      <w:r>
        <w:t>The Tic-Tac-Toe game implemented in C++ demonstrates fundamental programming skills and provides an interactive experience for users. The project achieves its objectives and serves as a solid foundation for future enhancements.</w:t>
      </w:r>
    </w:p>
    <w:p w14:paraId="3801028A" w14:textId="77777777" w:rsidR="002E54DB" w:rsidRDefault="002E54DB">
      <w:pPr>
        <w:pStyle w:val="Heading2"/>
      </w:pPr>
    </w:p>
    <w:p w14:paraId="7754CFD5" w14:textId="6383C6E0" w:rsidR="00557A1F" w:rsidRDefault="00557A1F"/>
    <w:sectPr w:rsidR="00557A1F" w:rsidSect="00947CD5">
      <w:headerReference w:type="default" r:id="rId11"/>
      <w:footerReference w:type="default" r:id="rId12"/>
      <w:pgSz w:w="11906" w:h="16838" w:code="9"/>
      <w:pgMar w:top="1440" w:right="1800" w:bottom="1440" w:left="1800" w:header="720" w:footer="720" w:gutter="0"/>
      <w:pgBorders w:offsetFrom="page">
        <w:top w:val="single" w:sz="4" w:space="24" w:color="C00000"/>
        <w:left w:val="single" w:sz="4" w:space="24" w:color="C00000"/>
        <w:bottom w:val="single" w:sz="4" w:space="24" w:color="C00000"/>
        <w:right w:val="single" w:sz="4" w:space="24" w:color="C000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99835" w14:textId="77777777" w:rsidR="003401B4" w:rsidRDefault="003401B4" w:rsidP="003401B4">
      <w:pPr>
        <w:spacing w:after="0" w:line="240" w:lineRule="auto"/>
      </w:pPr>
      <w:r>
        <w:separator/>
      </w:r>
    </w:p>
  </w:endnote>
  <w:endnote w:type="continuationSeparator" w:id="0">
    <w:p w14:paraId="6581D649" w14:textId="77777777" w:rsidR="003401B4" w:rsidRDefault="003401B4" w:rsidP="0034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109"/>
      <w:gridCol w:w="427"/>
    </w:tblGrid>
    <w:tr w:rsidR="003401B4" w14:paraId="566D450B" w14:textId="77777777">
      <w:trPr>
        <w:jc w:val="right"/>
      </w:trPr>
      <w:tc>
        <w:tcPr>
          <w:tcW w:w="4795" w:type="dxa"/>
          <w:vAlign w:val="center"/>
        </w:tcPr>
        <w:sdt>
          <w:sdtPr>
            <w:rPr>
              <w:caps/>
              <w:color w:val="000000" w:themeColor="text1"/>
            </w:rPr>
            <w:alias w:val="Author"/>
            <w:tag w:val=""/>
            <w:id w:val="1534539408"/>
            <w:placeholder>
              <w:docPart w:val="506F8E069101480FAEE2F3C3FD27307F"/>
            </w:placeholder>
            <w:dataBinding w:prefixMappings="xmlns:ns0='http://purl.org/dc/elements/1.1/' xmlns:ns1='http://schemas.openxmlformats.org/package/2006/metadata/core-properties' " w:xpath="/ns1:coreProperties[1]/ns0:creator[1]" w:storeItemID="{6C3C8BC8-F283-45AE-878A-BAB7291924A1}"/>
            <w:text/>
          </w:sdtPr>
          <w:sdtEndPr/>
          <w:sdtContent>
            <w:p w14:paraId="05374097" w14:textId="1F240574" w:rsidR="003401B4" w:rsidRDefault="00F4752B">
              <w:pPr>
                <w:pStyle w:val="Header"/>
                <w:jc w:val="right"/>
                <w:rPr>
                  <w:caps/>
                  <w:color w:val="000000" w:themeColor="text1"/>
                </w:rPr>
              </w:pPr>
              <w:r>
                <w:rPr>
                  <w:caps/>
                  <w:color w:val="000000" w:themeColor="text1"/>
                </w:rPr>
                <w:t xml:space="preserve">Tic Tak Toe </w:t>
              </w:r>
            </w:p>
          </w:sdtContent>
        </w:sdt>
      </w:tc>
      <w:tc>
        <w:tcPr>
          <w:tcW w:w="250" w:type="pct"/>
          <w:shd w:val="clear" w:color="auto" w:fill="C0504D" w:themeFill="accent2"/>
          <w:vAlign w:val="center"/>
        </w:tcPr>
        <w:p w14:paraId="33B5899E" w14:textId="77777777" w:rsidR="003401B4" w:rsidRDefault="003401B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E094B56" w14:textId="77777777" w:rsidR="003401B4" w:rsidRDefault="00340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A2E63" w14:textId="77777777" w:rsidR="003401B4" w:rsidRDefault="003401B4" w:rsidP="003401B4">
      <w:pPr>
        <w:spacing w:after="0" w:line="240" w:lineRule="auto"/>
      </w:pPr>
      <w:r>
        <w:separator/>
      </w:r>
    </w:p>
  </w:footnote>
  <w:footnote w:type="continuationSeparator" w:id="0">
    <w:p w14:paraId="4D0F3F68" w14:textId="77777777" w:rsidR="003401B4" w:rsidRDefault="003401B4" w:rsidP="00340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1"/>
      <w:gridCol w:w="4245"/>
    </w:tblGrid>
    <w:tr w:rsidR="003401B4" w14:paraId="342FFEE9" w14:textId="77777777">
      <w:trPr>
        <w:jc w:val="center"/>
      </w:trPr>
      <w:sdt>
        <w:sdtPr>
          <w:rPr>
            <w:caps/>
            <w:color w:val="FFFFFF" w:themeColor="background1"/>
            <w:sz w:val="18"/>
            <w:szCs w:val="18"/>
          </w:rPr>
          <w:alias w:val="Title"/>
          <w:tag w:val=""/>
          <w:id w:val="126446070"/>
          <w:placeholder>
            <w:docPart w:val="8E17230452D3412397E91699727B8C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0504D" w:themeFill="accent2"/>
              <w:vAlign w:val="center"/>
            </w:tcPr>
            <w:p w14:paraId="7ED1FEA6" w14:textId="2BB9CE41" w:rsidR="003401B4" w:rsidRDefault="003401B4">
              <w:pPr>
                <w:pStyle w:val="Header"/>
                <w:tabs>
                  <w:tab w:val="clear" w:pos="4680"/>
                  <w:tab w:val="clear" w:pos="9360"/>
                </w:tabs>
                <w:rPr>
                  <w:caps/>
                  <w:color w:val="FFFFFF" w:themeColor="background1"/>
                  <w:sz w:val="18"/>
                  <w:szCs w:val="18"/>
                </w:rPr>
              </w:pPr>
              <w:r>
                <w:rPr>
                  <w:caps/>
                  <w:color w:val="FFFFFF" w:themeColor="background1"/>
                  <w:sz w:val="18"/>
                  <w:szCs w:val="18"/>
                </w:rPr>
                <w:t>Programming fundamental</w:t>
              </w:r>
            </w:p>
          </w:tc>
        </w:sdtContent>
      </w:sdt>
      <w:sdt>
        <w:sdtPr>
          <w:rPr>
            <w:caps/>
            <w:color w:val="FFFFFF" w:themeColor="background1"/>
            <w:sz w:val="18"/>
            <w:szCs w:val="18"/>
          </w:rPr>
          <w:alias w:val="Date"/>
          <w:tag w:val=""/>
          <w:id w:val="-1996566397"/>
          <w:placeholder>
            <w:docPart w:val="D0D03242C9A64FAE8C36931906F7F7B7"/>
          </w:placeholder>
          <w:dataBinding w:prefixMappings="xmlns:ns0='http://schemas.microsoft.com/office/2006/coverPageProps' " w:xpath="/ns0:CoverPageProperties[1]/ns0:PublishDate[1]" w:storeItemID="{55AF091B-3C7A-41E3-B477-F2FDAA23CFDA}"/>
          <w:date w:fullDate="2025-01-01T00:00:00Z">
            <w:dateFormat w:val="MM/dd/yyyy"/>
            <w:lid w:val="en-US"/>
            <w:storeMappedDataAs w:val="dateTime"/>
            <w:calendar w:val="gregorian"/>
          </w:date>
        </w:sdtPr>
        <w:sdtEndPr/>
        <w:sdtContent>
          <w:tc>
            <w:tcPr>
              <w:tcW w:w="4674" w:type="dxa"/>
              <w:shd w:val="clear" w:color="auto" w:fill="C0504D" w:themeFill="accent2"/>
              <w:vAlign w:val="center"/>
            </w:tcPr>
            <w:p w14:paraId="5923242F" w14:textId="6189AA46" w:rsidR="003401B4" w:rsidRDefault="003401B4">
              <w:pPr>
                <w:pStyle w:val="Header"/>
                <w:tabs>
                  <w:tab w:val="clear" w:pos="4680"/>
                  <w:tab w:val="clear" w:pos="9360"/>
                </w:tabs>
                <w:jc w:val="right"/>
                <w:rPr>
                  <w:caps/>
                  <w:color w:val="FFFFFF" w:themeColor="background1"/>
                  <w:sz w:val="18"/>
                  <w:szCs w:val="18"/>
                </w:rPr>
              </w:pPr>
              <w:r>
                <w:rPr>
                  <w:caps/>
                  <w:color w:val="FFFFFF" w:themeColor="background1"/>
                  <w:sz w:val="18"/>
                  <w:szCs w:val="18"/>
                </w:rPr>
                <w:t>01/01/2025</w:t>
              </w:r>
            </w:p>
          </w:tc>
        </w:sdtContent>
      </w:sdt>
    </w:tr>
    <w:tr w:rsidR="003401B4" w14:paraId="7E4AF863" w14:textId="77777777">
      <w:trPr>
        <w:trHeight w:hRule="exact" w:val="115"/>
        <w:jc w:val="center"/>
      </w:trPr>
      <w:tc>
        <w:tcPr>
          <w:tcW w:w="4686" w:type="dxa"/>
          <w:shd w:val="clear" w:color="auto" w:fill="4F81BD" w:themeFill="accent1"/>
          <w:tcMar>
            <w:top w:w="0" w:type="dxa"/>
            <w:bottom w:w="0" w:type="dxa"/>
          </w:tcMar>
        </w:tcPr>
        <w:p w14:paraId="3052F056" w14:textId="77777777" w:rsidR="003401B4" w:rsidRDefault="003401B4">
          <w:pPr>
            <w:pStyle w:val="Header"/>
            <w:tabs>
              <w:tab w:val="clear" w:pos="4680"/>
              <w:tab w:val="clear" w:pos="9360"/>
            </w:tabs>
            <w:rPr>
              <w:caps/>
              <w:color w:val="FFFFFF" w:themeColor="background1"/>
              <w:sz w:val="18"/>
              <w:szCs w:val="18"/>
            </w:rPr>
          </w:pPr>
        </w:p>
      </w:tc>
      <w:tc>
        <w:tcPr>
          <w:tcW w:w="4674" w:type="dxa"/>
          <w:shd w:val="clear" w:color="auto" w:fill="4F81BD" w:themeFill="accent1"/>
          <w:tcMar>
            <w:top w:w="0" w:type="dxa"/>
            <w:bottom w:w="0" w:type="dxa"/>
          </w:tcMar>
        </w:tcPr>
        <w:p w14:paraId="78DAD5DA" w14:textId="77777777" w:rsidR="003401B4" w:rsidRDefault="003401B4">
          <w:pPr>
            <w:pStyle w:val="Header"/>
            <w:tabs>
              <w:tab w:val="clear" w:pos="4680"/>
              <w:tab w:val="clear" w:pos="9360"/>
            </w:tabs>
            <w:rPr>
              <w:caps/>
              <w:color w:val="FFFFFF" w:themeColor="background1"/>
              <w:sz w:val="18"/>
              <w:szCs w:val="18"/>
            </w:rPr>
          </w:pPr>
        </w:p>
      </w:tc>
    </w:tr>
  </w:tbl>
  <w:p w14:paraId="3D32D19E" w14:textId="77777777" w:rsidR="003401B4" w:rsidRDefault="00340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521342">
    <w:abstractNumId w:val="8"/>
  </w:num>
  <w:num w:numId="2" w16cid:durableId="1476141612">
    <w:abstractNumId w:val="6"/>
  </w:num>
  <w:num w:numId="3" w16cid:durableId="648366633">
    <w:abstractNumId w:val="5"/>
  </w:num>
  <w:num w:numId="4" w16cid:durableId="1374189397">
    <w:abstractNumId w:val="4"/>
  </w:num>
  <w:num w:numId="5" w16cid:durableId="1888100928">
    <w:abstractNumId w:val="7"/>
  </w:num>
  <w:num w:numId="6" w16cid:durableId="1695382298">
    <w:abstractNumId w:val="3"/>
  </w:num>
  <w:num w:numId="7" w16cid:durableId="1049262347">
    <w:abstractNumId w:val="2"/>
  </w:num>
  <w:num w:numId="8" w16cid:durableId="542448008">
    <w:abstractNumId w:val="1"/>
  </w:num>
  <w:num w:numId="9" w16cid:durableId="18351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4DB"/>
    <w:rsid w:val="00326F90"/>
    <w:rsid w:val="003401B4"/>
    <w:rsid w:val="003435DB"/>
    <w:rsid w:val="003F2560"/>
    <w:rsid w:val="00523942"/>
    <w:rsid w:val="00557A1F"/>
    <w:rsid w:val="00566223"/>
    <w:rsid w:val="007C0955"/>
    <w:rsid w:val="00947CD5"/>
    <w:rsid w:val="00AA1D8D"/>
    <w:rsid w:val="00B47730"/>
    <w:rsid w:val="00B55E16"/>
    <w:rsid w:val="00BA5564"/>
    <w:rsid w:val="00BC50A2"/>
    <w:rsid w:val="00CB0664"/>
    <w:rsid w:val="00F475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2F755E"/>
  <w14:defaultImageDpi w14:val="300"/>
  <w15:docId w15:val="{2E6A8921-FCFF-4578-AEE7-38B8A010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34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ublicdomainpictures.net/cn/view-image.php?image=253254&amp;picture=tic-tac-to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17230452D3412397E91699727B8C85"/>
        <w:category>
          <w:name w:val="General"/>
          <w:gallery w:val="placeholder"/>
        </w:category>
        <w:types>
          <w:type w:val="bbPlcHdr"/>
        </w:types>
        <w:behaviors>
          <w:behavior w:val="content"/>
        </w:behaviors>
        <w:guid w:val="{7D73BAA7-463E-4766-A65A-DE07DBF2E884}"/>
      </w:docPartPr>
      <w:docPartBody>
        <w:p w:rsidR="003E6CA6" w:rsidRDefault="003E6CA6" w:rsidP="003E6CA6">
          <w:pPr>
            <w:pStyle w:val="8E17230452D3412397E91699727B8C85"/>
          </w:pPr>
          <w:r>
            <w:rPr>
              <w:caps/>
              <w:color w:val="FFFFFF" w:themeColor="background1"/>
              <w:sz w:val="18"/>
              <w:szCs w:val="18"/>
            </w:rPr>
            <w:t>[Document title]</w:t>
          </w:r>
        </w:p>
      </w:docPartBody>
    </w:docPart>
    <w:docPart>
      <w:docPartPr>
        <w:name w:val="D0D03242C9A64FAE8C36931906F7F7B7"/>
        <w:category>
          <w:name w:val="General"/>
          <w:gallery w:val="placeholder"/>
        </w:category>
        <w:types>
          <w:type w:val="bbPlcHdr"/>
        </w:types>
        <w:behaviors>
          <w:behavior w:val="content"/>
        </w:behaviors>
        <w:guid w:val="{0BDE2297-BEA2-49F7-BCE5-9C3B236CDAA8}"/>
      </w:docPartPr>
      <w:docPartBody>
        <w:p w:rsidR="003E6CA6" w:rsidRDefault="003E6CA6" w:rsidP="003E6CA6">
          <w:pPr>
            <w:pStyle w:val="D0D03242C9A64FAE8C36931906F7F7B7"/>
          </w:pPr>
          <w:r>
            <w:rPr>
              <w:rStyle w:val="PlaceholderText"/>
            </w:rPr>
            <w:t>[Publish Date]</w:t>
          </w:r>
        </w:p>
      </w:docPartBody>
    </w:docPart>
    <w:docPart>
      <w:docPartPr>
        <w:name w:val="506F8E069101480FAEE2F3C3FD27307F"/>
        <w:category>
          <w:name w:val="General"/>
          <w:gallery w:val="placeholder"/>
        </w:category>
        <w:types>
          <w:type w:val="bbPlcHdr"/>
        </w:types>
        <w:behaviors>
          <w:behavior w:val="content"/>
        </w:behaviors>
        <w:guid w:val="{FF5DFB3A-CB92-4203-A4DC-D5DD8C5AF0BF}"/>
      </w:docPartPr>
      <w:docPartBody>
        <w:p w:rsidR="003E6CA6" w:rsidRDefault="003E6CA6" w:rsidP="003E6CA6">
          <w:pPr>
            <w:pStyle w:val="506F8E069101480FAEE2F3C3FD27307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A6"/>
    <w:rsid w:val="003E6CA6"/>
    <w:rsid w:val="007C0955"/>
    <w:rsid w:val="00B55E16"/>
    <w:rsid w:val="00BA5564"/>
    <w:rsid w:val="00BC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17230452D3412397E91699727B8C85">
    <w:name w:val="8E17230452D3412397E91699727B8C85"/>
    <w:rsid w:val="003E6CA6"/>
  </w:style>
  <w:style w:type="character" w:styleId="PlaceholderText">
    <w:name w:val="Placeholder Text"/>
    <w:basedOn w:val="DefaultParagraphFont"/>
    <w:uiPriority w:val="99"/>
    <w:semiHidden/>
    <w:rsid w:val="003E6CA6"/>
    <w:rPr>
      <w:color w:val="808080"/>
    </w:rPr>
  </w:style>
  <w:style w:type="paragraph" w:customStyle="1" w:styleId="D0D03242C9A64FAE8C36931906F7F7B7">
    <w:name w:val="D0D03242C9A64FAE8C36931906F7F7B7"/>
    <w:rsid w:val="003E6CA6"/>
  </w:style>
  <w:style w:type="paragraph" w:customStyle="1" w:styleId="506F8E069101480FAEE2F3C3FD27307F">
    <w:name w:val="506F8E069101480FAEE2F3C3FD27307F"/>
    <w:rsid w:val="003E6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603</Words>
  <Characters>3310</Characters>
  <Application>Microsoft Office Word</Application>
  <DocSecurity>0</DocSecurity>
  <Lines>89</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dc:title>
  <dc:subject>Project Report</dc:subject>
  <dc:creator>Tic Tak Toe</dc:creator>
  <cp:keywords/>
  <dc:description>generated by python-docx</dc:description>
  <cp:lastModifiedBy>Abdul Haseeb</cp:lastModifiedBy>
  <cp:revision>7</cp:revision>
  <dcterms:created xsi:type="dcterms:W3CDTF">2024-12-31T16:32:00Z</dcterms:created>
  <dcterms:modified xsi:type="dcterms:W3CDTF">2025-01-03T13:50:00Z</dcterms:modified>
  <cp:category>In 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bb9febae2744e1ba84b7aa2aaa45131e23d0786de19b84134c07b645e2b7cd4e</vt:lpwstr>
  </property>
</Properties>
</file>